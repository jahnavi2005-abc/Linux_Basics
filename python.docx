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B3C39" w14:textId="77777777" w:rsidR="00372F0F" w:rsidRDefault="00372F0F">
      <w:pPr>
        <w:pStyle w:val="Heading1"/>
      </w:pPr>
    </w:p>
    <w:p w14:paraId="6BFE666E" w14:textId="387EFE36" w:rsidR="00B87F16" w:rsidRDefault="00000000" w:rsidP="00372F0F">
      <w:pPr>
        <w:pStyle w:val="Title"/>
      </w:pPr>
      <w:r>
        <w:t>Python Assignment</w:t>
      </w:r>
    </w:p>
    <w:p w14:paraId="23B23A9C" w14:textId="77777777" w:rsidR="00372F0F" w:rsidRPr="00372F0F" w:rsidRDefault="00372F0F" w:rsidP="00372F0F">
      <w:pPr>
        <w:pStyle w:val="Heading2"/>
        <w:rPr>
          <w:b w:val="0"/>
          <w:bCs w:val="0"/>
          <w:color w:val="000000" w:themeColor="text1"/>
        </w:rPr>
      </w:pPr>
      <w:r w:rsidRPr="00372F0F">
        <w:rPr>
          <w:b w:val="0"/>
          <w:bCs w:val="0"/>
          <w:color w:val="000000" w:themeColor="text1"/>
        </w:rPr>
        <w:t>Name: Jahnavi Dasari</w:t>
      </w:r>
    </w:p>
    <w:p w14:paraId="3B0F6920" w14:textId="077F28A0" w:rsidR="00372F0F" w:rsidRPr="00372F0F" w:rsidRDefault="00372F0F" w:rsidP="00372F0F">
      <w:pPr>
        <w:pStyle w:val="Heading2"/>
        <w:rPr>
          <w:b w:val="0"/>
          <w:bCs w:val="0"/>
          <w:color w:val="000000" w:themeColor="text1"/>
        </w:rPr>
      </w:pPr>
      <w:r w:rsidRPr="00372F0F">
        <w:rPr>
          <w:b w:val="0"/>
          <w:bCs w:val="0"/>
          <w:color w:val="000000" w:themeColor="text1"/>
        </w:rPr>
        <w:t>Course: Devops</w:t>
      </w:r>
    </w:p>
    <w:p w14:paraId="28563421" w14:textId="77777777" w:rsidR="00372F0F" w:rsidRDefault="00372F0F">
      <w:pPr>
        <w:pStyle w:val="Heading2"/>
      </w:pPr>
    </w:p>
    <w:p w14:paraId="19AC80BA" w14:textId="0E1A8E43" w:rsidR="00B87F16" w:rsidRDefault="00000000">
      <w:pPr>
        <w:pStyle w:val="Heading2"/>
      </w:pPr>
      <w:r>
        <w:t>1. Grade Checker</w:t>
      </w:r>
    </w:p>
    <w:p w14:paraId="09D31AD8" w14:textId="77777777" w:rsidR="00B87F16" w:rsidRDefault="00000000">
      <w:pPr>
        <w:pStyle w:val="Heading3"/>
      </w:pPr>
      <w:r>
        <w:t>Code</w:t>
      </w:r>
    </w:p>
    <w:p w14:paraId="02B97796" w14:textId="77777777" w:rsidR="00B87F16" w:rsidRDefault="00000000">
      <w:r>
        <w:t># Grade Checker</w:t>
      </w:r>
      <w:r>
        <w:br/>
        <w:t>score = int(input("Enter the score: "))</w:t>
      </w:r>
      <w:r>
        <w:br/>
      </w:r>
      <w:r>
        <w:br/>
        <w:t>if score &gt;= 90:</w:t>
      </w:r>
      <w:r>
        <w:br/>
        <w:t xml:space="preserve">    print("Grade: A")</w:t>
      </w:r>
      <w:r>
        <w:br/>
        <w:t>elif score &gt;= 80:</w:t>
      </w:r>
      <w:r>
        <w:br/>
        <w:t xml:space="preserve">    print("Grade: B")</w:t>
      </w:r>
      <w:r>
        <w:br/>
        <w:t>elif score &gt;= 70:</w:t>
      </w:r>
      <w:r>
        <w:br/>
        <w:t xml:space="preserve">    print("Grade: C")</w:t>
      </w:r>
      <w:r>
        <w:br/>
        <w:t>elif score &gt;= 60:</w:t>
      </w:r>
      <w:r>
        <w:br/>
        <w:t xml:space="preserve">    print("Grade: D")</w:t>
      </w:r>
      <w:r>
        <w:br/>
        <w:t>else:</w:t>
      </w:r>
      <w:r>
        <w:br/>
        <w:t xml:space="preserve">    print("Grade: F")</w:t>
      </w:r>
    </w:p>
    <w:p w14:paraId="202D61ED" w14:textId="77777777" w:rsidR="00B87F16" w:rsidRDefault="00000000">
      <w:pPr>
        <w:pStyle w:val="Heading3"/>
      </w:pPr>
      <w:r>
        <w:t>Explanation</w:t>
      </w:r>
    </w:p>
    <w:p w14:paraId="08128FEE" w14:textId="77777777" w:rsidR="00B87F16" w:rsidRDefault="00000000">
      <w:r>
        <w:t>- The program asks the user to enter a numeric score.</w:t>
      </w:r>
      <w:r>
        <w:br/>
        <w:t>- Using if-elif-else conditions, it checks the range of the score.</w:t>
      </w:r>
      <w:r>
        <w:br/>
        <w:t>- Based on the score, it prints the corresponding grade:</w:t>
      </w:r>
      <w:r>
        <w:br/>
        <w:t xml:space="preserve">  - 90 and above → A</w:t>
      </w:r>
      <w:r>
        <w:br/>
        <w:t xml:space="preserve">  - 80–89 → B</w:t>
      </w:r>
      <w:r>
        <w:br/>
        <w:t xml:space="preserve">  - 70–79 → C</w:t>
      </w:r>
      <w:r>
        <w:br/>
        <w:t xml:space="preserve">  - 60–69 → D</w:t>
      </w:r>
      <w:r>
        <w:br/>
        <w:t xml:space="preserve">  - Below 60 → F</w:t>
      </w:r>
    </w:p>
    <w:p w14:paraId="4B2844DF" w14:textId="77777777" w:rsidR="00B87F16" w:rsidRDefault="00000000">
      <w:pPr>
        <w:pStyle w:val="Heading3"/>
      </w:pPr>
      <w:r>
        <w:lastRenderedPageBreak/>
        <w:t>Screenshot</w:t>
      </w:r>
    </w:p>
    <w:p w14:paraId="62E70DAE" w14:textId="3F4CBCE0" w:rsidR="00B87F16" w:rsidRDefault="00AB66DF">
      <w:r>
        <w:rPr>
          <w:noProof/>
        </w:rPr>
        <w:drawing>
          <wp:inline distT="0" distB="0" distL="0" distR="0" wp14:anchorId="1B01E9FF" wp14:editId="25202C3F">
            <wp:extent cx="5486400" cy="1624965"/>
            <wp:effectExtent l="0" t="0" r="0" b="0"/>
            <wp:docPr id="5404414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41482" name="Picture 1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B0EA" w14:textId="77777777" w:rsidR="00B87F16" w:rsidRDefault="00000000">
      <w:pPr>
        <w:pStyle w:val="Heading2"/>
      </w:pPr>
      <w:r>
        <w:t>2. Student Grades Dictionary</w:t>
      </w:r>
    </w:p>
    <w:p w14:paraId="3003DFA5" w14:textId="77777777" w:rsidR="00B87F16" w:rsidRDefault="00000000">
      <w:pPr>
        <w:pStyle w:val="Heading3"/>
      </w:pPr>
      <w:r>
        <w:t>Code</w:t>
      </w:r>
    </w:p>
    <w:p w14:paraId="1FA7803B" w14:textId="77777777" w:rsidR="00B87F16" w:rsidRDefault="00000000">
      <w:r>
        <w:t># Student Grades Dictionary</w:t>
      </w:r>
      <w:r>
        <w:br/>
        <w:t>students = {</w:t>
      </w:r>
      <w:r>
        <w:br/>
        <w:t xml:space="preserve">    "Alice": "A",</w:t>
      </w:r>
      <w:r>
        <w:br/>
        <w:t xml:space="preserve">    "Bob": "B",</w:t>
      </w:r>
      <w:r>
        <w:br/>
        <w:t xml:space="preserve">    "Charlie": "C"</w:t>
      </w:r>
      <w:r>
        <w:br/>
        <w:t>}</w:t>
      </w:r>
      <w:r>
        <w:br/>
      </w:r>
      <w:r>
        <w:br/>
        <w:t>while True:</w:t>
      </w:r>
      <w:r>
        <w:br/>
        <w:t xml:space="preserve">    print("\nOptions: 1-Add  2-Update  3-View All  4-Exit")</w:t>
      </w:r>
      <w:r>
        <w:br/>
        <w:t xml:space="preserve">    choice = input("Enter choice: ")</w:t>
      </w:r>
      <w:r>
        <w:br/>
      </w:r>
      <w:r>
        <w:br/>
        <w:t xml:space="preserve">    if choice == "1":</w:t>
      </w:r>
      <w:r>
        <w:br/>
        <w:t xml:space="preserve">        name = input("Enter student name: ")</w:t>
      </w:r>
      <w:r>
        <w:br/>
        <w:t xml:space="preserve">        grade = input("Enter grade: ")</w:t>
      </w:r>
      <w:r>
        <w:br/>
        <w:t xml:space="preserve">        students[name] = grade</w:t>
      </w:r>
      <w:r>
        <w:br/>
        <w:t xml:space="preserve">        print("Student added successfully.")</w:t>
      </w:r>
      <w:r>
        <w:br/>
        <w:t xml:space="preserve">    elif choice == "2":</w:t>
      </w:r>
      <w:r>
        <w:br/>
        <w:t xml:space="preserve">        name = input("Enter student name to update: ")</w:t>
      </w:r>
      <w:r>
        <w:br/>
        <w:t xml:space="preserve">        if name in students:</w:t>
      </w:r>
      <w:r>
        <w:br/>
        <w:t xml:space="preserve">            grade = input("Enter new grade: ")</w:t>
      </w:r>
      <w:r>
        <w:br/>
        <w:t xml:space="preserve">            students[name] = grade</w:t>
      </w:r>
      <w:r>
        <w:br/>
        <w:t xml:space="preserve">            print("Grade updated.")</w:t>
      </w:r>
      <w:r>
        <w:br/>
        <w:t xml:space="preserve">        else:</w:t>
      </w:r>
      <w:r>
        <w:br/>
        <w:t xml:space="preserve">            print("Student not found.")</w:t>
      </w:r>
      <w:r>
        <w:br/>
        <w:t xml:space="preserve">    elif choice == "3":</w:t>
      </w:r>
      <w:r>
        <w:br/>
        <w:t xml:space="preserve">        print("\nStudent Grades:")</w:t>
      </w:r>
      <w:r>
        <w:br/>
        <w:t xml:space="preserve">        for name, grade in students.items():</w:t>
      </w:r>
      <w:r>
        <w:br/>
        <w:t xml:space="preserve">            print(name, ":", grade)</w:t>
      </w:r>
      <w:r>
        <w:br/>
        <w:t xml:space="preserve">    elif choice == "4":</w:t>
      </w:r>
      <w:r>
        <w:br/>
        <w:t xml:space="preserve">        break</w:t>
      </w:r>
      <w:r>
        <w:br/>
      </w:r>
      <w:r>
        <w:lastRenderedPageBreak/>
        <w:t xml:space="preserve">    else:</w:t>
      </w:r>
      <w:r>
        <w:br/>
        <w:t xml:space="preserve">        print("Invalid choice. Try again.")</w:t>
      </w:r>
    </w:p>
    <w:p w14:paraId="77EF0F41" w14:textId="77777777" w:rsidR="00B87F16" w:rsidRDefault="00000000">
      <w:pPr>
        <w:pStyle w:val="Heading3"/>
      </w:pPr>
      <w:r>
        <w:t>Explanation</w:t>
      </w:r>
    </w:p>
    <w:p w14:paraId="292916D1" w14:textId="77777777" w:rsidR="00B87F16" w:rsidRDefault="00000000">
      <w:r>
        <w:t>- A dictionary is used to store student names and their grades.</w:t>
      </w:r>
      <w:r>
        <w:br/>
        <w:t>- Options are given to the user:</w:t>
      </w:r>
      <w:r>
        <w:br/>
        <w:t xml:space="preserve">  1. Add a new student and grade.</w:t>
      </w:r>
      <w:r>
        <w:br/>
        <w:t xml:space="preserve">  2. Update an existing student’s grade.</w:t>
      </w:r>
      <w:r>
        <w:br/>
        <w:t xml:space="preserve">  3. View all students and their grades.</w:t>
      </w:r>
      <w:r>
        <w:br/>
        <w:t xml:space="preserve">  4. Exit the program.</w:t>
      </w:r>
      <w:r>
        <w:br/>
        <w:t>- This demonstrates the use of dictionary operations and loops.</w:t>
      </w:r>
    </w:p>
    <w:p w14:paraId="285D207A" w14:textId="77777777" w:rsidR="00B87F16" w:rsidRDefault="00000000">
      <w:pPr>
        <w:pStyle w:val="Heading3"/>
      </w:pPr>
      <w:r>
        <w:t>Screenshot</w:t>
      </w:r>
    </w:p>
    <w:p w14:paraId="17B3A5EA" w14:textId="208B2008" w:rsidR="00B87F16" w:rsidRDefault="00AB66DF">
      <w:r>
        <w:rPr>
          <w:noProof/>
        </w:rPr>
        <w:drawing>
          <wp:inline distT="0" distB="0" distL="0" distR="0" wp14:anchorId="2E59460A" wp14:editId="41F3CC71">
            <wp:extent cx="5486400" cy="4074160"/>
            <wp:effectExtent l="0" t="0" r="0" b="2540"/>
            <wp:docPr id="19194321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3217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C152" w14:textId="77777777" w:rsidR="00B87F16" w:rsidRDefault="00000000">
      <w:pPr>
        <w:pStyle w:val="Heading2"/>
      </w:pPr>
      <w:r>
        <w:t>3. Write to a File</w:t>
      </w:r>
    </w:p>
    <w:p w14:paraId="6C355348" w14:textId="77777777" w:rsidR="00B87F16" w:rsidRDefault="00000000">
      <w:pPr>
        <w:pStyle w:val="Heading3"/>
      </w:pPr>
      <w:r>
        <w:t>Code</w:t>
      </w:r>
    </w:p>
    <w:p w14:paraId="54C8F1F5" w14:textId="77777777" w:rsidR="00B87F16" w:rsidRDefault="00000000">
      <w:r>
        <w:t># Write to a File</w:t>
      </w:r>
      <w:r>
        <w:br/>
        <w:t>with open("output.txt", "w") as file:</w:t>
      </w:r>
      <w:r>
        <w:br/>
        <w:t xml:space="preserve">    file.write("Hello, this is a test file.\n")</w:t>
      </w:r>
      <w:r>
        <w:br/>
        <w:t xml:space="preserve">    file.write("This is the second line.")</w:t>
      </w:r>
      <w:r>
        <w:br/>
        <w:t>print("File written successfully.")</w:t>
      </w:r>
    </w:p>
    <w:p w14:paraId="3BF72722" w14:textId="77777777" w:rsidR="00B87F16" w:rsidRDefault="00000000">
      <w:pPr>
        <w:pStyle w:val="Heading3"/>
      </w:pPr>
      <w:r>
        <w:lastRenderedPageBreak/>
        <w:t>Explanation</w:t>
      </w:r>
    </w:p>
    <w:p w14:paraId="13A5291B" w14:textId="77777777" w:rsidR="00B87F16" w:rsidRDefault="00000000">
      <w:r>
        <w:t>- The program opens a file called output.txt in write mode.</w:t>
      </w:r>
      <w:r>
        <w:br/>
        <w:t>- It writes two lines of text into the file using the write() function.</w:t>
      </w:r>
      <w:r>
        <w:br/>
        <w:t>- The file is automatically saved and closed because of the with statement.</w:t>
      </w:r>
      <w:r>
        <w:br/>
        <w:t>- Finally, it prints a confirmation message.</w:t>
      </w:r>
    </w:p>
    <w:p w14:paraId="4226BDE9" w14:textId="77777777" w:rsidR="00B87F16" w:rsidRDefault="00000000">
      <w:pPr>
        <w:pStyle w:val="Heading3"/>
      </w:pPr>
      <w:r>
        <w:t>Screenshot</w:t>
      </w:r>
    </w:p>
    <w:p w14:paraId="635069F6" w14:textId="4ECD3601" w:rsidR="00B87F16" w:rsidRDefault="00677A41">
      <w:r>
        <w:rPr>
          <w:noProof/>
        </w:rPr>
        <w:drawing>
          <wp:inline distT="0" distB="0" distL="0" distR="0" wp14:anchorId="79FC964B" wp14:editId="54876B55">
            <wp:extent cx="5486400" cy="1628140"/>
            <wp:effectExtent l="0" t="0" r="0" b="0"/>
            <wp:docPr id="1906391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E5CD" w14:textId="77777777" w:rsidR="00B87F16" w:rsidRDefault="00000000">
      <w:pPr>
        <w:pStyle w:val="Heading2"/>
      </w:pPr>
      <w:r>
        <w:t>4. Read from a File</w:t>
      </w:r>
    </w:p>
    <w:p w14:paraId="0D659E60" w14:textId="77777777" w:rsidR="00B87F16" w:rsidRDefault="00000000">
      <w:pPr>
        <w:pStyle w:val="Heading3"/>
      </w:pPr>
      <w:r>
        <w:t>Code</w:t>
      </w:r>
    </w:p>
    <w:p w14:paraId="0E79857F" w14:textId="77777777" w:rsidR="00B87F16" w:rsidRDefault="00000000">
      <w:r>
        <w:t># Read from a File</w:t>
      </w:r>
      <w:r>
        <w:br/>
        <w:t>with open("output.txt", "r") as file:</w:t>
      </w:r>
      <w:r>
        <w:br/>
        <w:t xml:space="preserve">    content = file.read()</w:t>
      </w:r>
      <w:r>
        <w:br/>
      </w:r>
      <w:r>
        <w:br/>
        <w:t>print("File content:")</w:t>
      </w:r>
      <w:r>
        <w:br/>
        <w:t>print(content)</w:t>
      </w:r>
    </w:p>
    <w:p w14:paraId="67030A96" w14:textId="77777777" w:rsidR="00B87F16" w:rsidRDefault="00000000">
      <w:pPr>
        <w:pStyle w:val="Heading3"/>
      </w:pPr>
      <w:r>
        <w:t>Explanation</w:t>
      </w:r>
    </w:p>
    <w:p w14:paraId="7ABA1832" w14:textId="77777777" w:rsidR="00B87F16" w:rsidRDefault="00000000">
      <w:r>
        <w:t>- The program opens output.txt in read mode.</w:t>
      </w:r>
      <w:r>
        <w:br/>
        <w:t>- It reads the entire content of the file using the read() function.</w:t>
      </w:r>
      <w:r>
        <w:br/>
        <w:t>- The content is printed to the screen.</w:t>
      </w:r>
      <w:r>
        <w:br/>
        <w:t>- This confirms that the file created earlier can be successfully read.</w:t>
      </w:r>
    </w:p>
    <w:p w14:paraId="503F3218" w14:textId="77777777" w:rsidR="00B87F16" w:rsidRDefault="00000000">
      <w:pPr>
        <w:pStyle w:val="Heading3"/>
      </w:pPr>
      <w:r>
        <w:lastRenderedPageBreak/>
        <w:t>Screenshot</w:t>
      </w:r>
    </w:p>
    <w:p w14:paraId="2371AD58" w14:textId="7D1BE113" w:rsidR="00B87F16" w:rsidRDefault="00677A41">
      <w:r>
        <w:rPr>
          <w:noProof/>
        </w:rPr>
        <w:drawing>
          <wp:inline distT="0" distB="0" distL="0" distR="0" wp14:anchorId="40FC4609" wp14:editId="61D73447">
            <wp:extent cx="5486400" cy="2870835"/>
            <wp:effectExtent l="0" t="0" r="0" b="5715"/>
            <wp:docPr id="10640380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CEA7" w14:textId="77777777" w:rsidR="00B87F16" w:rsidRDefault="00000000">
      <w:pPr>
        <w:pStyle w:val="Heading2"/>
      </w:pPr>
      <w:r>
        <w:t>Conclusion</w:t>
      </w:r>
    </w:p>
    <w:p w14:paraId="21EBB3A9" w14:textId="49D45207" w:rsidR="00B87F16" w:rsidRDefault="00000000">
      <w:r>
        <w:t xml:space="preserve">In this assignment, </w:t>
      </w:r>
      <w:r w:rsidR="00677A41">
        <w:t>I’ve</w:t>
      </w:r>
      <w:r>
        <w:t xml:space="preserve"> successfully implemented:</w:t>
      </w:r>
      <w:r>
        <w:br/>
        <w:t>1. Conditional statements to check grades.</w:t>
      </w:r>
      <w:r>
        <w:br/>
        <w:t>2. Dictionary operations to manage student data.</w:t>
      </w:r>
      <w:r>
        <w:br/>
        <w:t>3. File handling operations (write and read) to work with text files.</w:t>
      </w:r>
      <w:r>
        <w:br/>
      </w:r>
      <w:r>
        <w:br/>
        <w:t>This covers fundamental concepts of Python programming, including decision-making, data structures, and file handling.</w:t>
      </w:r>
    </w:p>
    <w:sectPr w:rsidR="00B87F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873000">
    <w:abstractNumId w:val="8"/>
  </w:num>
  <w:num w:numId="2" w16cid:durableId="1950502801">
    <w:abstractNumId w:val="6"/>
  </w:num>
  <w:num w:numId="3" w16cid:durableId="2059625402">
    <w:abstractNumId w:val="5"/>
  </w:num>
  <w:num w:numId="4" w16cid:durableId="1121265553">
    <w:abstractNumId w:val="4"/>
  </w:num>
  <w:num w:numId="5" w16cid:durableId="1451896828">
    <w:abstractNumId w:val="7"/>
  </w:num>
  <w:num w:numId="6" w16cid:durableId="366490766">
    <w:abstractNumId w:val="3"/>
  </w:num>
  <w:num w:numId="7" w16cid:durableId="678040960">
    <w:abstractNumId w:val="2"/>
  </w:num>
  <w:num w:numId="8" w16cid:durableId="1866014272">
    <w:abstractNumId w:val="1"/>
  </w:num>
  <w:num w:numId="9" w16cid:durableId="204336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5AA"/>
    <w:rsid w:val="00034616"/>
    <w:rsid w:val="0006063C"/>
    <w:rsid w:val="0015074B"/>
    <w:rsid w:val="0029639D"/>
    <w:rsid w:val="00326F90"/>
    <w:rsid w:val="00372F0F"/>
    <w:rsid w:val="00677A41"/>
    <w:rsid w:val="00AA1D8D"/>
    <w:rsid w:val="00AB66DF"/>
    <w:rsid w:val="00B47730"/>
    <w:rsid w:val="00B87F1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2A4CE"/>
  <w14:defaultImageDpi w14:val="300"/>
  <w15:docId w15:val="{B193BB56-1F69-40AE-9150-96B96A61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22781A1223</cp:lastModifiedBy>
  <cp:revision>2</cp:revision>
  <dcterms:created xsi:type="dcterms:W3CDTF">2013-12-23T23:15:00Z</dcterms:created>
  <dcterms:modified xsi:type="dcterms:W3CDTF">2025-09-29T16:54:00Z</dcterms:modified>
  <cp:category/>
</cp:coreProperties>
</file>